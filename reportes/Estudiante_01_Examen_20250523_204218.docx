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Calificación de Examen</w:t>
      </w:r>
    </w:p>
    <w:p>
      <w:r>
        <w:t>📌 ID del Examen: Estudiante_01_Examen_20250523_204218</w:t>
      </w:r>
    </w:p>
    <w:p>
      <w:r>
        <w:t>👤 Estudiante: Estudiante 01</w:t>
      </w:r>
    </w:p>
    <w:p>
      <w:r>
        <w:t>📊 Puntaje Total: 20</w:t>
        <w:br/>
      </w:r>
    </w:p>
    <w:p>
      <w:pPr>
        <w:pStyle w:val="Heading1"/>
      </w:pPr>
      <w:r>
        <w:t>Resultados por Pregunta</w:t>
      </w:r>
    </w:p>
    <w:p>
      <w:pPr>
        <w:pStyle w:val="Heading2"/>
      </w:pPr>
      <w:r>
        <w:t>Pregunta 1</w:t>
      </w:r>
    </w:p>
    <w:p>
      <w:r>
        <w:t>📝 Respuesta del estudiante:</w:t>
        <w:br/>
        <w:t>Horizontal, vertical y mixta.</w:t>
      </w:r>
    </w:p>
    <w:p>
      <w:r>
        <w:t>🎯 Puntaje: 0 / 2</w:t>
      </w:r>
    </w:p>
    <w:p>
      <w:r>
        <w:t>📌 Justificación: La fragmentsión en bases de datos distribuidas son: horizontal, vertical y heterogénea (mixta).</w:t>
      </w:r>
    </w:p>
    <w:p/>
    <w:p>
      <w:pPr>
        <w:pStyle w:val="Heading2"/>
      </w:pPr>
      <w:r>
        <w:t>Pregunta 2</w:t>
      </w:r>
    </w:p>
    <w:p>
      <w:r>
        <w:t>📝 Respuesta del estudiante:</w:t>
        <w:br/>
        <w:t>Que los datos pueden no estar sincronizados temporalmente pero se actualizan con el tiempo hasta que volvense consistentes.</w:t>
      </w:r>
    </w:p>
    <w:p>
      <w:r>
        <w:t>🎯 Puntaje: 0 / 2</w:t>
      </w:r>
    </w:p>
    <w:p>
      <w:r>
        <w:t>📌 Justificación: La consistencia eventual se refiere a la posibilidad de que las transacciones puedan fallar o exito, y que los datos no estén sincronizados al final del interchangeo.</w:t>
      </w:r>
    </w:p>
    <w:p/>
    <w:p>
      <w:pPr>
        <w:pStyle w:val="Heading2"/>
      </w:pPr>
      <w:r>
        <w:t>Pregunta 3</w:t>
      </w:r>
    </w:p>
    <w:p>
      <w:r>
        <w:t>📝 Respuesta del estudiante:</w:t>
        <w:br/>
        <w:t>El sistema de administración de bases de datos distribuidas (DDBMS).</w:t>
      </w:r>
    </w:p>
    <w:p>
      <w:r>
        <w:t>🎯 Puntaje: 0 / 2</w:t>
      </w:r>
    </w:p>
    <w:p>
      <w:r>
        <w:t>📌 Justificación: El sistema que gobierna una base de datos distribuida es el sistema de administeredBDS (SADBD), no el DDBMS.</w:t>
      </w:r>
    </w:p>
    <w:p/>
    <w:p>
      <w:pPr>
        <w:pStyle w:val="Heading1"/>
      </w:pPr>
      <w:r>
        <w:t>🧠 Conclusión General del Desempeño</w:t>
      </w:r>
    </w:p>
    <w:p>
      <w:r>
        <w:t>✅ Fortalezas: No tieneFortaleza en este examen.</w:t>
      </w:r>
    </w:p>
    <w:p>
      <w:r>
        <w:t>⚠️ Debilidades: Presentó fallas significativas en todas las preguntas abordadas.</w:t>
      </w:r>
    </w:p>
    <w:p>
      <w:r>
        <w:t>📚 Sugerencias de Mejora: Revise los conceptos de fragmentación y consistencia en bases de datos distribuidas, además de la estructura del sistema que administra dichas bases.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