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Informe de Calificación de Examen</w:t>
      </w:r>
    </w:p>
    <w:p>
      <w:r>
        <w:t>📌 ID del Examen: Carlos_01_Examen_20250524_145001</w:t>
      </w:r>
    </w:p>
    <w:p>
      <w:r>
        <w:t>👤 Estudiante: Carlos 01</w:t>
      </w:r>
    </w:p>
    <w:p>
      <w:r>
        <w:t>📊 Puntaje Total: 20</w:t>
        <w:br/>
      </w:r>
    </w:p>
    <w:p>
      <w:pPr>
        <w:pStyle w:val="Heading1"/>
      </w:pPr>
      <w:r>
        <w:t>Resultados por Pregunta</w:t>
      </w:r>
    </w:p>
    <w:p>
      <w:pPr>
        <w:pStyle w:val="Heading2"/>
      </w:pPr>
      <w:r>
        <w:t>Pregunta 1</w:t>
      </w:r>
    </w:p>
    <w:p>
      <w:r>
        <w:t>📝 Respuesta del estudiante:</w:t>
        <w:br/>
        <w:t>Horizontal, vertical y mixta.</w:t>
      </w:r>
    </w:p>
    <w:p>
      <w:r>
        <w:t>🎯 Puntaje: 2 / 2</w:t>
      </w:r>
    </w:p>
    <w:p>
      <w:r>
        <w:t>📌 Justificación: Sin justificación.</w:t>
      </w:r>
    </w:p>
    <w:p/>
    <w:p>
      <w:pPr>
        <w:pStyle w:val="Heading2"/>
      </w:pPr>
      <w:r>
        <w:t>Pregunta 2</w:t>
      </w:r>
    </w:p>
    <w:p>
      <w:r>
        <w:t>📝 Respuesta del estudiante:</w:t>
        <w:br/>
        <w:t>Que los datos pueden no estar sincronizados temporalmente, pero se actualizan con el tiempo hasta volverse consistentes.</w:t>
      </w:r>
    </w:p>
    <w:p>
      <w:r>
        <w:t>🎯 Puntaje: 3 / 2</w:t>
      </w:r>
    </w:p>
    <w:p>
      <w:r>
        <w:t>📌 Justificación: Sin justificación.</w:t>
      </w:r>
    </w:p>
    <w:p/>
    <w:p>
      <w:pPr>
        <w:pStyle w:val="Heading2"/>
      </w:pPr>
      <w:r>
        <w:t>Pregunta 3</w:t>
      </w:r>
    </w:p>
    <w:p>
      <w:r>
        <w:t>📝 Respuesta del estudiante:</w:t>
        <w:br/>
        <w:t>El sistema de administración de bases de datos distribuidas (DDBMS).</w:t>
      </w:r>
    </w:p>
    <w:p>
      <w:r>
        <w:t>🎯 Puntaje: 5 / 2</w:t>
      </w:r>
    </w:p>
    <w:p>
      <w:r>
        <w:t>📌 Justificación: Sin justificación.</w:t>
      </w:r>
    </w:p>
    <w:p/>
    <w:p>
      <w:pPr>
        <w:pStyle w:val="Heading1"/>
      </w:pPr>
      <w:r>
        <w:t>🧠 Conclusión General del Desempeño</w:t>
      </w:r>
    </w:p>
    <w:p>
      <w:r>
        <w:t>✅ Fortalezas: El estudiante comprenderá los tipos de fragmentación existentes y manejará correctamente la consistencia eventual en una base de datos distribuida.</w:t>
      </w:r>
    </w:p>
    <w:p>
      <w:r>
        <w:t>⚠️ Debilidades: Falta precisión al referirse a la consistencia eventual con el término 'till'. La respuesta al tipo de fragmentation faltante, lafragmentación por filas y columnas.</w:t>
      </w:r>
    </w:p>
    <w:p>
      <w:r>
        <w:t>📚 Sugerencias de Mejora: Revisar la precisión del término 'till' y mencionar más detalles sobre la gestión de las bases de datos distribuidas.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