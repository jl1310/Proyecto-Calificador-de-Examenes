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Eduardo_01_Examen_20250524_152404</w:t>
      </w:r>
    </w:p>
    <w:p>
      <w:r>
        <w:t>👤 Estudiante: Eduardo 01</w:t>
      </w:r>
    </w:p>
    <w:p>
      <w:r>
        <w:t>📊 Puntaje Total: 6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2 / 2</w:t>
      </w:r>
    </w:p>
    <w:p>
      <w:r>
        <w:t>📌 Justificación: Sin justificación.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no estar sincronizados temporalmente pero se actualizan con el tiempo hasta volverse consistentes.</w:t>
      </w:r>
    </w:p>
    <w:p>
      <w:r>
        <w:t>🎯 Puntaje: 2 / 2</w:t>
      </w:r>
    </w:p>
    <w:p>
      <w:r>
        <w:t>📌 Justificación: Sin justificación.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2 / 2</w:t>
      </w:r>
    </w:p>
    <w:p>
      <w:r>
        <w:t>📌 Justificación: Sin justificación.</w:t>
      </w:r>
    </w:p>
    <w:p/>
    <w:p>
      <w:pPr>
        <w:pStyle w:val="Heading1"/>
      </w:pPr>
      <w:r>
        <w:t>🧠 Conclusión General del Desempeño</w:t>
      </w:r>
    </w:p>
    <w:p>
      <w:r>
        <w:t>✅ Fortalezas: No especificadas</w:t>
      </w:r>
    </w:p>
    <w:p>
      <w:r>
        <w:t>⚠️ Debilidades: No especificadas</w:t>
      </w:r>
    </w:p>
    <w:p>
      <w:r>
        <w:t>📚 Sugerencias de Mejora: No especificadas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