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C5171" w14:textId="77777777" w:rsidR="00957051" w:rsidRPr="000624DF" w:rsidRDefault="00000000">
      <w:pPr>
        <w:pStyle w:val="Ttulo"/>
        <w:rPr>
          <w:lang w:val="es-GT"/>
        </w:rPr>
      </w:pPr>
      <w:r w:rsidRPr="000624DF">
        <w:rPr>
          <w:lang w:val="es-GT"/>
        </w:rPr>
        <w:t>Informe de Calificación de Examen</w:t>
      </w:r>
    </w:p>
    <w:p w14:paraId="7BAD0D20" w14:textId="77777777" w:rsidR="00957051" w:rsidRPr="000624DF" w:rsidRDefault="00000000">
      <w:pPr>
        <w:rPr>
          <w:lang w:val="es-GT"/>
        </w:rPr>
      </w:pPr>
      <w:r>
        <w:t>📌</w:t>
      </w:r>
      <w:r w:rsidRPr="000624DF">
        <w:rPr>
          <w:lang w:val="es-GT"/>
        </w:rPr>
        <w:t xml:space="preserve"> ID del Examen: Eduardo_01_Examen_20250531_151220</w:t>
      </w:r>
    </w:p>
    <w:p w14:paraId="38DD83DB" w14:textId="77777777" w:rsidR="00957051" w:rsidRPr="000624DF" w:rsidRDefault="00000000">
      <w:pPr>
        <w:rPr>
          <w:lang w:val="es-GT"/>
        </w:rPr>
      </w:pPr>
      <w:r>
        <w:t>👤</w:t>
      </w:r>
      <w:r w:rsidRPr="000624DF">
        <w:rPr>
          <w:lang w:val="es-GT"/>
        </w:rPr>
        <w:t xml:space="preserve"> Estudiante: Eduardo 01</w:t>
      </w:r>
    </w:p>
    <w:p w14:paraId="25182C85" w14:textId="05B834E2" w:rsidR="00957051" w:rsidRPr="000624DF" w:rsidRDefault="00000000">
      <w:pPr>
        <w:rPr>
          <w:lang w:val="es-GT"/>
        </w:rPr>
      </w:pPr>
      <w:r>
        <w:t>📊</w:t>
      </w:r>
      <w:r w:rsidRPr="000624DF">
        <w:rPr>
          <w:lang w:val="es-GT"/>
        </w:rPr>
        <w:t xml:space="preserve"> Puntaje Total: </w:t>
      </w:r>
      <w:r w:rsidR="000624DF">
        <w:rPr>
          <w:lang w:val="es-GT"/>
        </w:rPr>
        <w:t>3.5</w:t>
      </w:r>
      <w:r w:rsidRPr="000624DF">
        <w:rPr>
          <w:lang w:val="es-GT"/>
        </w:rPr>
        <w:br/>
      </w:r>
    </w:p>
    <w:p w14:paraId="2B70BA7E" w14:textId="77777777" w:rsidR="00957051" w:rsidRPr="000624DF" w:rsidRDefault="00000000">
      <w:pPr>
        <w:pStyle w:val="Ttulo1"/>
        <w:rPr>
          <w:lang w:val="es-GT"/>
        </w:rPr>
      </w:pPr>
      <w:r w:rsidRPr="000624DF">
        <w:rPr>
          <w:lang w:val="es-GT"/>
        </w:rPr>
        <w:t>Resultados por Pregunta</w:t>
      </w:r>
    </w:p>
    <w:p w14:paraId="1EAF34E3" w14:textId="77777777" w:rsidR="00957051" w:rsidRPr="000624DF" w:rsidRDefault="00000000">
      <w:pPr>
        <w:pStyle w:val="Ttulo2"/>
        <w:rPr>
          <w:lang w:val="es-GT"/>
        </w:rPr>
      </w:pPr>
      <w:r w:rsidRPr="000624DF">
        <w:rPr>
          <w:lang w:val="es-GT"/>
        </w:rPr>
        <w:t>Pregunta 1</w:t>
      </w:r>
    </w:p>
    <w:p w14:paraId="428CBC62" w14:textId="77777777" w:rsidR="00957051" w:rsidRPr="000624DF" w:rsidRDefault="00000000">
      <w:pPr>
        <w:rPr>
          <w:lang w:val="es-GT"/>
        </w:rPr>
      </w:pPr>
      <w:r>
        <w:t>📝</w:t>
      </w:r>
      <w:r w:rsidRPr="000624DF">
        <w:rPr>
          <w:lang w:val="es-GT"/>
        </w:rPr>
        <w:t xml:space="preserve"> Respuesta del estudiante:</w:t>
      </w:r>
      <w:r w:rsidRPr="000624DF">
        <w:rPr>
          <w:lang w:val="es-GT"/>
        </w:rPr>
        <w:br/>
        <w:t>Horizontal, vertical y mixta.</w:t>
      </w:r>
    </w:p>
    <w:p w14:paraId="2C23E63A" w14:textId="77777777" w:rsidR="00957051" w:rsidRPr="000624DF" w:rsidRDefault="00000000">
      <w:pPr>
        <w:rPr>
          <w:lang w:val="es-GT"/>
        </w:rPr>
      </w:pPr>
      <w:r>
        <w:t>🎯</w:t>
      </w:r>
      <w:r w:rsidRPr="000624DF">
        <w:rPr>
          <w:lang w:val="es-GT"/>
        </w:rPr>
        <w:t xml:space="preserve"> Puntaje: 2 / 2</w:t>
      </w:r>
    </w:p>
    <w:p w14:paraId="784404C0" w14:textId="77777777" w:rsidR="00957051" w:rsidRPr="000624DF" w:rsidRDefault="00000000">
      <w:pPr>
        <w:rPr>
          <w:lang w:val="es-GT"/>
        </w:rPr>
      </w:pPr>
      <w:r>
        <w:t>📌</w:t>
      </w:r>
      <w:r w:rsidRPr="000624DF">
        <w:rPr>
          <w:lang w:val="es-GT"/>
        </w:rPr>
        <w:t xml:space="preserve"> Justificación: Correcta.</w:t>
      </w:r>
    </w:p>
    <w:p w14:paraId="6477371A" w14:textId="77777777" w:rsidR="00957051" w:rsidRPr="000624DF" w:rsidRDefault="00957051">
      <w:pPr>
        <w:rPr>
          <w:lang w:val="es-GT"/>
        </w:rPr>
      </w:pPr>
    </w:p>
    <w:p w14:paraId="4C89DC4D" w14:textId="77777777" w:rsidR="00957051" w:rsidRPr="000624DF" w:rsidRDefault="00000000">
      <w:pPr>
        <w:pStyle w:val="Ttulo2"/>
        <w:rPr>
          <w:lang w:val="es-GT"/>
        </w:rPr>
      </w:pPr>
      <w:r w:rsidRPr="000624DF">
        <w:rPr>
          <w:lang w:val="es-GT"/>
        </w:rPr>
        <w:t>Pregunta 2</w:t>
      </w:r>
    </w:p>
    <w:p w14:paraId="5FD5597A" w14:textId="77777777" w:rsidR="00957051" w:rsidRPr="000624DF" w:rsidRDefault="00000000">
      <w:pPr>
        <w:rPr>
          <w:lang w:val="es-GT"/>
        </w:rPr>
      </w:pPr>
      <w:r>
        <w:t>📝</w:t>
      </w:r>
      <w:r w:rsidRPr="000624DF">
        <w:rPr>
          <w:lang w:val="es-GT"/>
        </w:rPr>
        <w:t xml:space="preserve"> Respuesta del estudiante:</w:t>
      </w:r>
      <w:r w:rsidRPr="000624DF">
        <w:rPr>
          <w:lang w:val="es-GT"/>
        </w:rPr>
        <w:br/>
        <w:t>Que los datos pueden no estar sincronizados temporalmente, pero se actualizan con el tiempo para volverse consistentes.</w:t>
      </w:r>
    </w:p>
    <w:p w14:paraId="16D67F8E" w14:textId="77777777" w:rsidR="00957051" w:rsidRPr="000624DF" w:rsidRDefault="00000000">
      <w:pPr>
        <w:rPr>
          <w:lang w:val="es-GT"/>
        </w:rPr>
      </w:pPr>
      <w:r>
        <w:t>🎯</w:t>
      </w:r>
      <w:r w:rsidRPr="000624DF">
        <w:rPr>
          <w:lang w:val="es-GT"/>
        </w:rPr>
        <w:t xml:space="preserve"> Puntaje: 1.5 / 2</w:t>
      </w:r>
    </w:p>
    <w:p w14:paraId="3DE82315" w14:textId="77777777" w:rsidR="00957051" w:rsidRPr="000624DF" w:rsidRDefault="00000000">
      <w:pPr>
        <w:rPr>
          <w:lang w:val="es-GT"/>
        </w:rPr>
      </w:pPr>
      <w:r>
        <w:t>📌</w:t>
      </w:r>
      <w:r w:rsidRPr="000624DF">
        <w:rPr>
          <w:lang w:val="es-GT"/>
        </w:rPr>
        <w:t xml:space="preserve"> Justificación: Casi correcto, pero se podría mejorar la claridad.</w:t>
      </w:r>
    </w:p>
    <w:p w14:paraId="0D96B4D3" w14:textId="77777777" w:rsidR="00957051" w:rsidRPr="000624DF" w:rsidRDefault="00957051">
      <w:pPr>
        <w:rPr>
          <w:lang w:val="es-GT"/>
        </w:rPr>
      </w:pPr>
    </w:p>
    <w:p w14:paraId="69A3AE1C" w14:textId="77777777" w:rsidR="00957051" w:rsidRPr="000624DF" w:rsidRDefault="00000000">
      <w:pPr>
        <w:pStyle w:val="Ttulo2"/>
        <w:rPr>
          <w:lang w:val="es-GT"/>
        </w:rPr>
      </w:pPr>
      <w:r w:rsidRPr="000624DF">
        <w:rPr>
          <w:lang w:val="es-GT"/>
        </w:rPr>
        <w:t>Pregunta 3</w:t>
      </w:r>
    </w:p>
    <w:p w14:paraId="475B4F7F" w14:textId="77777777" w:rsidR="00957051" w:rsidRPr="000624DF" w:rsidRDefault="00000000">
      <w:pPr>
        <w:rPr>
          <w:lang w:val="es-GT"/>
        </w:rPr>
      </w:pPr>
      <w:r>
        <w:t>📝</w:t>
      </w:r>
      <w:r w:rsidRPr="000624DF">
        <w:rPr>
          <w:lang w:val="es-GT"/>
        </w:rPr>
        <w:t xml:space="preserve"> Respuesta del estudiante:</w:t>
      </w:r>
      <w:r w:rsidRPr="000624DF">
        <w:rPr>
          <w:lang w:val="es-GT"/>
        </w:rPr>
        <w:br/>
        <w:t>El sistema de administración de bases de datos distribuidas (DDBMS).</w:t>
      </w:r>
    </w:p>
    <w:p w14:paraId="1505A77C" w14:textId="77777777" w:rsidR="00957051" w:rsidRPr="000624DF" w:rsidRDefault="00000000">
      <w:pPr>
        <w:rPr>
          <w:lang w:val="es-GT"/>
        </w:rPr>
      </w:pPr>
      <w:r>
        <w:t>🎯</w:t>
      </w:r>
      <w:r w:rsidRPr="000624DF">
        <w:rPr>
          <w:lang w:val="es-GT"/>
        </w:rPr>
        <w:t xml:space="preserve"> Puntaje: 0 / 2</w:t>
      </w:r>
    </w:p>
    <w:p w14:paraId="14F70C8D" w14:textId="77777777" w:rsidR="00957051" w:rsidRPr="000624DF" w:rsidRDefault="00000000">
      <w:pPr>
        <w:rPr>
          <w:lang w:val="es-GT"/>
        </w:rPr>
      </w:pPr>
      <w:r>
        <w:t>📌</w:t>
      </w:r>
      <w:r w:rsidRPr="000624DF">
        <w:rPr>
          <w:lang w:val="es-GT"/>
        </w:rPr>
        <w:t xml:space="preserve"> Justificación: Incorrecta. El componentete a encargarse es el Distributor de Bases de Datos (DSM).</w:t>
      </w:r>
    </w:p>
    <w:p w14:paraId="64A94228" w14:textId="77777777" w:rsidR="00957051" w:rsidRPr="000624DF" w:rsidRDefault="00957051">
      <w:pPr>
        <w:rPr>
          <w:lang w:val="es-GT"/>
        </w:rPr>
      </w:pPr>
    </w:p>
    <w:p w14:paraId="4C5BD691" w14:textId="77777777" w:rsidR="00957051" w:rsidRPr="000624DF" w:rsidRDefault="00000000">
      <w:pPr>
        <w:pStyle w:val="Ttulo1"/>
        <w:rPr>
          <w:lang w:val="es-GT"/>
        </w:rPr>
      </w:pPr>
      <w:r>
        <w:lastRenderedPageBreak/>
        <w:t>🧠</w:t>
      </w:r>
      <w:r w:rsidRPr="000624DF">
        <w:rPr>
          <w:lang w:val="es-GT"/>
        </w:rPr>
        <w:t xml:space="preserve"> Conclusión General del Desempeño</w:t>
      </w:r>
    </w:p>
    <w:p w14:paraId="7A4350F0" w14:textId="77777777" w:rsidR="00957051" w:rsidRPr="000624DF" w:rsidRDefault="00000000">
      <w:pPr>
        <w:rPr>
          <w:lang w:val="es-GT"/>
        </w:rPr>
      </w:pPr>
      <w:r w:rsidRPr="000624DF">
        <w:rPr>
          <w:lang w:val="es-GT"/>
        </w:rPr>
        <w:t>✅ Fortalezas: La student ha demostrado una comprensión básica de los tipos de fragmentación existentes y ha tratado de formalizar la idea de consistencia eventual, aunque su respuesta no es del todo clara.</w:t>
      </w:r>
    </w:p>
    <w:p w14:paraId="03850658" w14:textId="77777777" w:rsidR="00957051" w:rsidRPr="000624DF" w:rsidRDefault="00000000">
      <w:pPr>
        <w:rPr>
          <w:lang w:val="es-GT"/>
        </w:rPr>
      </w:pPr>
      <w:r w:rsidRPr="000624DF">
        <w:rPr>
          <w:lang w:val="es-GT"/>
        </w:rPr>
        <w:t>⚠</w:t>
      </w:r>
      <w:r>
        <w:t>️</w:t>
      </w:r>
      <w:r w:rsidRPr="000624DF">
        <w:rPr>
          <w:lang w:val="es-GT"/>
        </w:rPr>
        <w:t xml:space="preserve"> Debilidades: No ha identificado correctamente los componentes que gestionan las bases de datos distribuidas. Ha respondido incorrectamente a esta pregunta.</w:t>
      </w:r>
    </w:p>
    <w:p w14:paraId="21511AE3" w14:textId="0A0765AB" w:rsidR="00957051" w:rsidRPr="000624DF" w:rsidRDefault="00000000">
      <w:pPr>
        <w:rPr>
          <w:lang w:val="es-GT"/>
        </w:rPr>
      </w:pPr>
      <w:r>
        <w:t>📚</w:t>
      </w:r>
      <w:r w:rsidRPr="000624DF">
        <w:rPr>
          <w:lang w:val="es-GT"/>
        </w:rPr>
        <w:t xml:space="preserve"> Sugerencias de Mejora: </w:t>
      </w:r>
      <w:r w:rsidR="00D358B7">
        <w:rPr>
          <w:lang w:val="es-GT"/>
        </w:rPr>
        <w:t>El estudiante debe mejorar los conocimientos de la terminología de bases de datos.</w:t>
      </w:r>
    </w:p>
    <w:sectPr w:rsidR="00957051" w:rsidRPr="000624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9097790">
    <w:abstractNumId w:val="8"/>
  </w:num>
  <w:num w:numId="2" w16cid:durableId="1968393617">
    <w:abstractNumId w:val="6"/>
  </w:num>
  <w:num w:numId="3" w16cid:durableId="1174035865">
    <w:abstractNumId w:val="5"/>
  </w:num>
  <w:num w:numId="4" w16cid:durableId="1106189856">
    <w:abstractNumId w:val="4"/>
  </w:num>
  <w:num w:numId="5" w16cid:durableId="1852137481">
    <w:abstractNumId w:val="7"/>
  </w:num>
  <w:num w:numId="6" w16cid:durableId="1071271070">
    <w:abstractNumId w:val="3"/>
  </w:num>
  <w:num w:numId="7" w16cid:durableId="1673950619">
    <w:abstractNumId w:val="2"/>
  </w:num>
  <w:num w:numId="8" w16cid:durableId="923996786">
    <w:abstractNumId w:val="1"/>
  </w:num>
  <w:num w:numId="9" w16cid:durableId="140171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4DF"/>
    <w:rsid w:val="0015074B"/>
    <w:rsid w:val="0029639D"/>
    <w:rsid w:val="00326F90"/>
    <w:rsid w:val="00354070"/>
    <w:rsid w:val="00957051"/>
    <w:rsid w:val="00AA1D8D"/>
    <w:rsid w:val="00B47730"/>
    <w:rsid w:val="00CB0664"/>
    <w:rsid w:val="00D358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E91C60"/>
  <w14:defaultImageDpi w14:val="300"/>
  <w15:docId w15:val="{480B9BA1-CC47-4876-B20F-F5DC567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165676 - JORGE LEONARDO ANTUCHE SOLIS</cp:lastModifiedBy>
  <cp:revision>3</cp:revision>
  <dcterms:created xsi:type="dcterms:W3CDTF">2013-12-23T23:15:00Z</dcterms:created>
  <dcterms:modified xsi:type="dcterms:W3CDTF">2025-05-31T21:17:00Z</dcterms:modified>
  <cp:category/>
</cp:coreProperties>
</file>